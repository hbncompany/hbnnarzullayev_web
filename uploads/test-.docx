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3226" w:val="left"/>
        </w:tabs>
        <w:autoSpaceDE w:val="0"/>
        <w:widowControl/>
        <w:spacing w:line="324" w:lineRule="exact" w:before="66" w:after="0"/>
        <w:ind w:left="2536" w:right="187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Boshlang`ich ta`lim fakulteti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Boshl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ang`ich ta`lim metodikasi ka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fedras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310" w:lineRule="exact" w:before="0" w:after="0"/>
        <w:ind w:left="0" w:right="207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Matem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atika o’qitish metodikasi f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anidan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</w:t>
      </w:r>
    </w:p>
    <w:p>
      <w:pPr>
        <w:autoSpaceDN w:val="0"/>
        <w:tabs>
          <w:tab w:pos="3664" w:val="left"/>
        </w:tabs>
        <w:autoSpaceDE w:val="0"/>
        <w:widowControl/>
        <w:spacing w:line="296" w:lineRule="exact" w:before="94" w:after="702"/>
        <w:ind w:left="3452" w:right="259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TEST TOPSHIRIQLARI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>3-kurs maxsus sirtqi uchu</w:t>
      </w:r>
      <w:r>
        <w:rPr>
          <w:rFonts w:ascii="Times New Roman,Bold" w:hAnsi="Times New Roman,Bold" w:eastAsia="Times New Roman,Bold"/>
          <w:b/>
          <w:i w:val="0"/>
          <w:color w:val="000000"/>
          <w:sz w:val="26"/>
        </w:rPr>
        <w:t xml:space="preserve">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№1. 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4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- 1;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Nomanfiy butun sonlar to„plamida arifmetik amallar bajarishning nazariy asoslari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to„plamlar nazariyasi, miqdorlar, aksiomatik yondoshuv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to„plamlarnazariyasi, miqdorlar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miqdorlar,matematik mantiq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miqdorlar, aksiomatik yondoshuv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№2. 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16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34+20 misol yechish metodikasini ko„rsating 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1.999999999999886" w:type="dxa"/>
                  </w:tblPr>
                  <w:tblGrid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  <w:gridCol w:w="623"/>
                  </w:tblGrid>
                  <w:tr>
                    <w:trPr>
                      <w:trHeight w:hRule="exact" w:val="312"/>
                    </w:trPr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(30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(30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20)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2096538543701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29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28" w:right="0" w:firstLine="0"/>
                          <w:jc w:val="left"/>
                        </w:pPr>
                        <w:r>
                          <w:rPr>
                            <w:w w:val="101.22096538543701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34 + 20 = (34 +10) +10 = 44 +10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34 + 20 = (30 + 4) +20 = 30 + (4 +20) 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1.999999999999886" w:type="dxa"/>
                  </w:tblPr>
                  <w:tblGrid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</w:tblGrid>
                  <w:tr>
                    <w:trPr>
                      <w:trHeight w:hRule="exact" w:val="310"/>
                    </w:trPr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type="dxa" w:w="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 ' </w:t>
                        </w:r>
                        <w:r>
                          <w:rPr>
                            <w:w w:val="101.14398797353108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</w:t>
                        </w:r>
                        <w:r>
                          <w:rPr>
                            <w:w w:val="101.14398797353108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6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bir</w:t>
                        </w:r>
                      </w:p>
                    </w:tc>
                    <w:tc>
                      <w:tcPr>
                        <w:tcW w:type="dxa" w:w="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439879735310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37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24" w:right="0" w:firstLine="0"/>
                          <w:jc w:val="left"/>
                        </w:pPr>
                        <w:r>
                          <w:rPr>
                            <w:w w:val="101.1439879735310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 ' </w:t>
                        </w:r>
                        <w:r>
                          <w:rPr>
                            <w:w w:val="101.14398797353108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 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№3. 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40-16 misolni yechishda ayirmaning qanday qoidasidan foydalaniladi?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sondan yig„indini ayirish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guruhlash, distributivlik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kommutativlik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o„rin almashtirish qonuni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№4. 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- 2; </w:t>
            </w:r>
          </w:p>
        </w:tc>
      </w:tr>
      <w:tr>
        <w:trPr>
          <w:trHeight w:hRule="exact" w:val="2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600+300 misol yechish metodikasini ko„rsating. 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3.99999999999977" w:type="dxa"/>
                  </w:tblPr>
                  <w:tblGrid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</w:tblGrid>
                  <w:tr>
                    <w:trPr>
                      <w:trHeight w:hRule="exact" w:val="324"/>
                    </w:trPr>
                    <w:tc>
                      <w:tcPr>
                        <w:tcW w:type="dxa" w:w="158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2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600</w:t>
                        </w:r>
                      </w:p>
                    </w:tc>
                    <w:tc>
                      <w:tcPr>
                        <w:tcW w:type="dxa" w:w="20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500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300</w:t>
                        </w:r>
                      </w:p>
                    </w:tc>
                    <w:tc>
                      <w:tcPr>
                        <w:tcW w:type="dxa" w:w="20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606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18" w:right="0" w:firstLine="0"/>
                          <w:jc w:val="left"/>
                        </w:pPr>
                        <w:r>
                          <w:rPr>
                            <w:w w:val="101.7325083414713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900</w:t>
                        </w:r>
                      </w:p>
                    </w:tc>
                  </w:tr>
                  <w:tr>
                    <w:trPr>
                      <w:trHeight w:hRule="exact" w:val="308"/>
                    </w:trPr>
                    <w:tc>
                      <w:tcPr>
                        <w:tcW w:type="dxa" w:w="158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type="dxa" w:w="4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2" w:lineRule="exact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yuz</w:t>
                        </w:r>
                      </w:p>
                    </w:tc>
                    <w:tc>
                      <w:tcPr>
                        <w:tcW w:type="dxa" w:w="20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1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type="dxa" w:w="3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2" w:lineRule="exact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yuz</w:t>
                        </w:r>
                      </w:p>
                    </w:tc>
                    <w:tc>
                      <w:tcPr>
                        <w:tcW w:type="dxa" w:w="20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auto" w:before="0" w:after="0"/>
                          <w:ind w:left="0" w:right="0" w:firstLine="0"/>
                          <w:jc w:val="right"/>
                        </w:pPr>
                        <w:r>
                          <w:rPr>
                            <w:w w:val="101.7325083414713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2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type="dxa" w:w="386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2" w:lineRule="exact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3250834147136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yuz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7.99999999999983" w:type="dxa"/>
                  </w:tblPr>
                  <w:tblGrid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</w:tblGrid>
                  <w:tr>
                    <w:trPr>
                      <w:trHeight w:hRule="exact" w:val="308"/>
                    </w:trPr>
                    <w:tc>
                      <w:tcPr>
                        <w:tcW w:type="dxa" w:w="844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9" w:lineRule="auto" w:before="0" w:after="0"/>
                          <w:ind w:left="0" w:right="48" w:firstLine="0"/>
                          <w:jc w:val="right"/>
                        </w:pPr>
                        <w:r>
                          <w:rPr>
                            <w:w w:val="98.3824688455332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600</w:t>
                        </w:r>
                      </w:p>
                    </w:tc>
                    <w:tc>
                      <w:tcPr>
                        <w:tcW w:type="dxa" w:w="16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40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9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300</w:t>
                        </w:r>
                      </w:p>
                    </w:tc>
                    <w:tc>
                      <w:tcPr>
                        <w:tcW w:type="dxa" w:w="18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838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9" w:lineRule="auto" w:before="0" w:after="0"/>
                          <w:ind w:left="48" w:right="0" w:firstLine="0"/>
                          <w:jc w:val="left"/>
                        </w:pPr>
                        <w:r>
                          <w:rPr>
                            <w:w w:val="98.3824688455332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900</w:t>
                        </w:r>
                      </w:p>
                    </w:tc>
                  </w:tr>
                  <w:tr>
                    <w:trPr>
                      <w:trHeight w:hRule="exact" w:val="266"/>
                    </w:trPr>
                    <w:tc>
                      <w:tcPr>
                        <w:tcW w:type="dxa" w:w="664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600 </w:t>
                        </w:r>
                        <w:r>
                          <w:rPr>
                            <w:w w:val="98.38246884553328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  <w:tc>
                      <w:tcPr>
                        <w:tcW w:type="dxa" w:w="1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740"/>
                        <w:gridSpan w:val="3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300 </w:t>
                        </w:r>
                        <w:r>
                          <w:rPr>
                            <w:w w:val="98.38246884553328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  <w:tc>
                      <w:tcPr>
                        <w:tcW w:type="dxa" w:w="16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678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8246884553328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900 </w:t>
                        </w:r>
                        <w:r>
                          <w:rPr>
                            <w:w w:val="98.38246884553328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61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1.9999999999999" w:type="dxa"/>
                  </w:tblPr>
                  <w:tblGrid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</w:tblGrid>
                  <w:tr>
                    <w:trPr>
                      <w:trHeight w:hRule="exact" w:val="330"/>
                    </w:trPr>
                    <w:tc>
                      <w:tcPr>
                        <w:tcW w:type="dxa" w:w="900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9" w:lineRule="auto" w:before="0" w:after="0"/>
                          <w:ind w:left="0" w:right="48" w:firstLine="0"/>
                          <w:jc w:val="right"/>
                        </w:pPr>
                        <w:r>
                          <w:rPr>
                            <w:w w:val="101.4811118443806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600</w:t>
                        </w:r>
                      </w:p>
                    </w:tc>
                    <w:tc>
                      <w:tcPr>
                        <w:tcW w:type="dxa" w:w="140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44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9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300</w:t>
                        </w:r>
                      </w:p>
                    </w:tc>
                    <w:tc>
                      <w:tcPr>
                        <w:tcW w:type="dxa" w:w="22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862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9" w:lineRule="auto" w:before="0" w:after="0"/>
                          <w:ind w:left="18" w:right="0" w:firstLine="0"/>
                          <w:jc w:val="left"/>
                        </w:pPr>
                        <w:r>
                          <w:rPr>
                            <w:w w:val="101.4811118443806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900</w:t>
                        </w:r>
                      </w:p>
                    </w:tc>
                  </w:tr>
                  <w:tr>
                    <w:trPr>
                      <w:trHeight w:hRule="exact" w:val="272"/>
                    </w:trPr>
                    <w:tc>
                      <w:tcPr>
                        <w:tcW w:type="dxa" w:w="76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0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600 </w:t>
                        </w:r>
                        <w:r>
                          <w:rPr>
                            <w:w w:val="101.4811118443806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</w:t>
                        </w:r>
                        <w:r>
                          <w:rPr>
                            <w:w w:val="101.4811118443806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type="dxa" w:w="182"/>
                        <w:gridSpan w:val="2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758"/>
                        <w:gridSpan w:val="3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0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30 </w:t>
                        </w:r>
                        <w:r>
                          <w:rPr>
                            <w:w w:val="101.4811118443806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дo n</w:t>
                        </w:r>
                      </w:p>
                    </w:tc>
                    <w:tc>
                      <w:tcPr>
                        <w:tcW w:type="dxa" w:w="2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642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0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4811118443806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90 ' </w:t>
                        </w:r>
                        <w:r>
                          <w:rPr>
                            <w:w w:val="101.4811118443806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 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600+300=900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№5. 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160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98-30 misol yechish metodikasini ko„rsating.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98 - 30 = (90 + 8) - 30 = (90 -30) + 8 = 68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98 - 30 = 98+ (88 + 10) -30 = (88 -20) - 10 = 68 </w:t>
                  </w:r>
                </w:p>
              </w:tc>
            </w:tr>
            <w:tr>
              <w:trPr>
                <w:trHeight w:hRule="exact" w:val="34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1.999999999999886" w:type="dxa"/>
                  </w:tblPr>
                  <w:tblGrid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</w:tblGrid>
                  <w:tr>
                    <w:trPr>
                      <w:trHeight w:hRule="exact" w:val="314"/>
                    </w:trPr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98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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9 ' </w:t>
                        </w:r>
                        <w:r>
                          <w:rPr>
                            <w:w w:val="101.1372486750284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</w:t>
                        </w:r>
                        <w:r>
                          <w:rPr>
                            <w:w w:val="101.1372486750284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6" w:lineRule="exact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bir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372486750284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</w:t>
                        </w:r>
                      </w:p>
                    </w:tc>
                    <w:tc>
                      <w:tcPr>
                        <w:tcW w:type="dxa" w:w="3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30" w:right="0" w:firstLine="0"/>
                          <w:jc w:val="left"/>
                        </w:pPr>
                        <w:r>
                          <w:rPr>
                            <w:w w:val="101.1372486750284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 ' </w:t>
                        </w:r>
                        <w:r>
                          <w:rPr>
                            <w:w w:val="101.1372486750284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 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98 - 30 = (98 - 15) - 15 = 33 -15 = 18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№6. 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57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98-3 misol yechish metodikasini ko„rsating.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98 - 3 = (90 +8) - 3 = 90 + (8 - 3) = 95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0" w:right="940" w:bottom="654" w:left="1440" w:header="720" w:footer="720" w:gutter="0"/>
          <w:cols w:space="720" w:num="1" w:equalWidth="0"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98 - 3 = (95 + 5) - 3 = 95 + (5 -3) = 95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98 - 3 = (90 + 8) - 3 = (90 - 3) + 8 = 87 + 8 = 95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98 - 3 = 98 - (2 + 1) = (98 - 2) - 1 = 96 - 1 = 95 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bu…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 xil qo„shiluvchilarning yig„indisi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 xil ko„paytuvchilarning ko„paytmasi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amalidan kelib chiquvchi amal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a+b+c ko„rinishidagi yig„indi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 amalining mazmunini ko„rsating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77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ko„paytirishga teskari amal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772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misollar yechish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asosida bajariladi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ayirmaga teskari amal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- 1;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“10 ichida qo„shish” ning 1-sinfda o„rgatilatigan xossalari?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o„rin almashtirish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tranzitivlik, distributivlik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tranzitivlik va kommutativlik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distributivlik va kommutativlik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 ichida xonadan o„tish bilan qo„shish va ayirish qaysi sinfda 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 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500+370 misolni yechishda qaysi qoidadan foydalaniladi?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songa yig„indini qo„shish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kommutativlik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distributivlik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monotonlik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160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74+20 misol yechish metodikasini ko„rsating.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74 +20 = (70 +4) + 20 = (70 +20) +4 </w:t>
                  </w:r>
                </w:p>
              </w:tc>
            </w:tr>
            <w:tr>
              <w:trPr>
                <w:trHeight w:hRule="exact" w:val="34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1.999999999999886" w:type="dxa"/>
                  </w:tblPr>
                  <w:tblGrid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</w:tblGrid>
                  <w:tr>
                    <w:trPr>
                      <w:trHeight w:hRule="exact" w:val="314"/>
                    </w:trPr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74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7 ' </w:t>
                        </w:r>
                        <w:r>
                          <w:rPr>
                            <w:w w:val="101.15760962168376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</w:t>
                        </w:r>
                        <w:r>
                          <w:rPr>
                            <w:w w:val="101.15760962168376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6" w:lineRule="exact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bir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5760962168376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37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32" w:right="0" w:firstLine="0"/>
                          <w:jc w:val="left"/>
                        </w:pPr>
                        <w:r>
                          <w:rPr>
                            <w:w w:val="101.15760962168376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20 ' </w:t>
                        </w:r>
                        <w:r>
                          <w:rPr>
                            <w:w w:val="101.15760962168376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 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74 + 20 = (70 + 4) +20 = 70 + (4 +20)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74 + 20 = (74 +10) +10 = 84 +10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85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70-26 misolni yechishda arifmetik amallarning qaysi xususiyati qo‟llaniladi?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sondan yig„indini ayirish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Kommutativlik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4" w:left="1440" w:header="720" w:footer="720" w:gutter="0"/>
          <w:cols w:space="720" w:num="1" w:equalWidth="0"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o„rin almashtirish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gruppalash vadistributivlik 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162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78-30 misol yechish metodikasini ko„rsating.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78 - 30 = (78 + 8) - 30 = (70 -30) + 8 = 48 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1.999999999999886" w:type="dxa"/>
                  </w:tblPr>
                  <w:tblGrid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  <w:gridCol w:w="935"/>
                  </w:tblGrid>
                  <w:tr>
                    <w:trPr>
                      <w:trHeight w:hRule="exact" w:val="310"/>
                    </w:trPr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78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2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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2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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7 ' </w:t>
                        </w:r>
                        <w:r>
                          <w:rPr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</w:t>
                        </w:r>
                        <w:r>
                          <w:rPr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2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6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bir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2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</w:t>
                        </w:r>
                      </w:p>
                    </w:tc>
                    <w:tc>
                      <w:tcPr>
                        <w:tcW w:type="dxa" w:w="3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2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 ' </w:t>
                        </w:r>
                        <w:r>
                          <w:rPr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o 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78 - 30 = 78- (20 + 10) = (78 -20) - 10 = 48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78 - 30 = (78 - 15) - 15 = 63 -15 = 48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 – 3misol yechish metodikasini ko„rsating.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18 - 3 = (10 +8) - 3 = 10 + (8 - 3) = 15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18 - 3 = (15 + 5) - 3 = 15 + (5 -3) = 15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18 - 3 = (10 + 8) - 3 = (10 - 3) + 8 = 7 + 8 = 15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18 - 3 = 18 - (2 + 1) = (18 - 2) - 1 = 46 - 1 = 15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va bo„lish jadvali qaysi sinfda 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Jadvaldan tashqari ko„paytirish va bo„lish qaysi sinfda o„rgatiladi?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Oxiri nol bilan tugaydigan sonlarni ko„paytirish va bo„lish qaysi sinfda 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Ko„paytirishning aniq mazmuni qaysi sinfda ochib beriladi?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13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Bo„lishning  aniq mazmuni qaysi sinfda ochib beriladi?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4" w:left="1440" w:header="720" w:footer="720" w:gutter="0"/>
          <w:cols w:space="720" w:num="1" w:equalWidth="0"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4-sinfda 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7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3+1+1, 5-1-1 qo„shish va ayirishning bunday metodik usuli nechanchi sinfda o„rgatiladi?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javobda qo„shishning aniq mazmuni keltirilgan?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5+3=5+2+1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5+3=3+5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77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5=3+2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772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5+5+5=5∙3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javobda ayirishshning aniq mazmuni keltirilgan?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5-3=5-2-1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5-3=2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5=8-3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6-3=5-2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javobda ko„paytirishning aniq mazmuni keltirilgan?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5+5+5=5∙3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5+3=3+5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5=3+2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5+3=5+2+1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amalining xossalari qaysi sinfdan boshlab 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amalining xossalari qaysi sinfdan boshlab o„rgatiladi?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- 2; </w:t>
            </w:r>
          </w:p>
        </w:tc>
      </w:tr>
      <w:tr>
        <w:trPr>
          <w:trHeight w:hRule="exact" w:val="1476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200+300 ifodani yechish metodikasiniko„rsating. </w:t>
                  </w:r>
                </w:p>
              </w:tc>
            </w:tr>
            <w:tr>
              <w:trPr>
                <w:trHeight w:hRule="exact" w:val="62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0.0" w:type="dxa"/>
                  </w:tblPr>
                  <w:tblGrid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</w:tblGrid>
                  <w:tr>
                    <w:trPr>
                      <w:trHeight w:hRule="exact" w:val="300"/>
                    </w:trPr>
                    <w:tc>
                      <w:tcPr>
                        <w:tcW w:type="dxa" w:w="14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200</w:t>
                        </w:r>
                      </w:p>
                    </w:tc>
                    <w:tc>
                      <w:tcPr>
                        <w:tcW w:type="dxa" w:w="18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440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300</w:t>
                        </w:r>
                      </w:p>
                    </w:tc>
                    <w:tc>
                      <w:tcPr>
                        <w:tcW w:type="dxa" w:w="18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538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10" w:right="0" w:firstLine="0"/>
                          <w:jc w:val="left"/>
                        </w:pPr>
                        <w:r>
                          <w:rPr>
                            <w:w w:val="97.91404889977497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hRule="exact" w:val="286"/>
                    </w:trPr>
                    <w:tc>
                      <w:tcPr>
                        <w:tcW w:type="dxa" w:w="142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type="dxa" w:w="3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yuz</w:t>
                        </w:r>
                      </w:p>
                    </w:tc>
                    <w:tc>
                      <w:tcPr>
                        <w:tcW w:type="dxa" w:w="1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1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</w:t>
                        </w:r>
                      </w:p>
                    </w:tc>
                    <w:tc>
                      <w:tcPr>
                        <w:tcW w:type="dxa" w:w="3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yuz</w:t>
                        </w:r>
                      </w:p>
                    </w:tc>
                    <w:tc>
                      <w:tcPr>
                        <w:tcW w:type="dxa" w:w="1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right"/>
                        </w:pPr>
                        <w:r>
                          <w:rPr>
                            <w:w w:val="97.91404889977497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1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5</w:t>
                        </w:r>
                      </w:p>
                    </w:tc>
                    <w:tc>
                      <w:tcPr>
                        <w:tcW w:type="dxa" w:w="358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404889977497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yuz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1.9999999999999" w:type="dxa"/>
                  </w:tblPr>
                  <w:tblGrid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</w:tblGrid>
                  <w:tr>
                    <w:trPr>
                      <w:trHeight w:hRule="exact" w:val="308"/>
                    </w:trPr>
                    <w:tc>
                      <w:tcPr>
                        <w:tcW w:type="dxa" w:w="880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7" w:lineRule="auto" w:before="0" w:after="0"/>
                          <w:ind w:left="0" w:right="24" w:firstLine="0"/>
                          <w:jc w:val="right"/>
                        </w:pPr>
                        <w:r>
                          <w:rPr>
                            <w:w w:val="102.084707177203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200</w:t>
                        </w:r>
                      </w:p>
                    </w:tc>
                    <w:tc>
                      <w:tcPr>
                        <w:tcW w:type="dxa" w:w="16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44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7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300</w:t>
                        </w:r>
                      </w:p>
                    </w:tc>
                    <w:tc>
                      <w:tcPr>
                        <w:tcW w:type="dxa" w:w="18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904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7" w:lineRule="auto" w:before="0" w:after="0"/>
                          <w:ind w:left="56" w:right="0" w:firstLine="0"/>
                          <w:jc w:val="left"/>
                        </w:pPr>
                        <w:r>
                          <w:rPr>
                            <w:w w:val="102.084707177203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hRule="exact" w:val="266"/>
                    </w:trPr>
                    <w:tc>
                      <w:tcPr>
                        <w:tcW w:type="dxa" w:w="70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200 </w:t>
                        </w:r>
                        <w:r>
                          <w:rPr>
                            <w:w w:val="102.08470717720364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  <w:tc>
                      <w:tcPr>
                        <w:tcW w:type="dxa" w:w="1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780"/>
                        <w:gridSpan w:val="3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300 </w:t>
                        </w:r>
                        <w:r>
                          <w:rPr>
                            <w:w w:val="102.08470717720364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  <w:tc>
                      <w:tcPr>
                        <w:tcW w:type="dxa" w:w="16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744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084707177203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500 </w:t>
                        </w:r>
                        <w:r>
                          <w:rPr>
                            <w:w w:val="102.08470717720364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598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1168"/>
              <w:gridCol w:w="1168"/>
              <w:gridCol w:w="1168"/>
              <w:gridCol w:w="1168"/>
              <w:gridCol w:w="1168"/>
              <w:gridCol w:w="1168"/>
              <w:gridCol w:w="1168"/>
              <w:gridCol w:w="1168"/>
            </w:tblGrid>
            <w:tr>
              <w:trPr>
                <w:trHeight w:hRule="exact" w:val="316"/>
              </w:trPr>
              <w:tc>
                <w:tcPr>
                  <w:tcW w:type="dxa" w:w="1022"/>
                  <w:gridSpan w:val="2"/>
                  <w:tcBorders>
                    <w:bottom w:sz="4.06447982788085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</w:t>
                  </w:r>
                </w:p>
              </w:tc>
              <w:tc>
                <w:tcPr>
                  <w:tcW w:type="dxa" w:w="160"/>
                  <w:gridSpan w:val="2"/>
                  <w:tcBorders>
                    <w:bottom w:sz="4.06447982788085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3"/>
                    </w:rPr>
                    <w:t></w:t>
                  </w:r>
                </w:p>
              </w:tc>
              <w:tc>
                <w:tcPr>
                  <w:tcW w:type="dxa" w:w="420"/>
                  <w:tcBorders>
                    <w:bottom w:sz="4.06447982788085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300</w:t>
                  </w:r>
                </w:p>
              </w:tc>
              <w:tc>
                <w:tcPr>
                  <w:tcW w:type="dxa" w:w="180"/>
                  <w:tcBorders>
                    <w:bottom w:sz="4.06447982788085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3"/>
                    </w:rPr>
                    <w:t></w:t>
                  </w:r>
                </w:p>
              </w:tc>
              <w:tc>
                <w:tcPr>
                  <w:tcW w:type="dxa" w:w="1036"/>
                  <w:gridSpan w:val="2"/>
                  <w:tcBorders>
                    <w:bottom w:sz="4.06447982788085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0" w:after="0"/>
                    <w:ind w:left="3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500</w:t>
                  </w:r>
                </w:p>
              </w:tc>
            </w:tr>
            <w:tr>
              <w:trPr>
                <w:trHeight w:hRule="exact" w:val="274"/>
              </w:trPr>
              <w:tc>
                <w:tcPr>
                  <w:tcW w:type="dxa" w:w="902"/>
                  <w:tcBorders>
                    <w:top w:sz="4.06447982788085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200 </w:t>
                  </w:r>
                  <w:r>
                    <w:rPr>
                      <w:rFonts w:ascii="Times New Roman,Italic" w:hAnsi="Times New Roman,Italic" w:eastAsia="Times New Roman,Italic"/>
                      <w:b w:val="0"/>
                      <w:i/>
                      <w:color w:val="000000"/>
                      <w:sz w:val="23"/>
                    </w:rPr>
                    <w:t>o</w:t>
                  </w:r>
                  <w:r>
                    <w:rPr>
                      <w:rFonts w:ascii="Times New Roman,Italic" w:hAnsi="Times New Roman,Italic" w:eastAsia="Times New Roman,Italic"/>
                      <w:b w:val="0"/>
                      <w:i/>
                      <w:color w:val="000000"/>
                      <w:sz w:val="23"/>
                    </w:rPr>
                    <w:t>nlik</w:t>
                  </w:r>
                </w:p>
              </w:tc>
              <w:tc>
                <w:tcPr>
                  <w:tcW w:type="dxa" w:w="200"/>
                  <w:gridSpan w:val="2"/>
                  <w:tcBorders>
                    <w:top w:sz="4.06447982788085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3"/>
                    </w:rPr>
                    <w:t></w:t>
                  </w:r>
                </w:p>
              </w:tc>
              <w:tc>
                <w:tcPr>
                  <w:tcW w:type="dxa" w:w="680"/>
                  <w:gridSpan w:val="3"/>
                  <w:tcBorders>
                    <w:top w:sz="4.06447982788085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300 ` </w:t>
                  </w:r>
                  <w:r>
                    <w:rPr>
                      <w:rFonts w:ascii="Times New Roman,Italic" w:hAnsi="Times New Roman,Italic" w:eastAsia="Times New Roman,Italic"/>
                      <w:b w:val="0"/>
                      <w:i/>
                      <w:color w:val="000000"/>
                      <w:sz w:val="23"/>
                    </w:rPr>
                    <w:t>o n</w:t>
                  </w:r>
                </w:p>
              </w:tc>
              <w:tc>
                <w:tcPr>
                  <w:tcW w:type="dxa" w:w="200"/>
                  <w:tcBorders>
                    <w:top w:sz="4.06447982788085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3"/>
                    </w:rPr>
                    <w:t></w:t>
                  </w:r>
                </w:p>
              </w:tc>
              <w:tc>
                <w:tcPr>
                  <w:tcW w:type="dxa" w:w="836"/>
                  <w:tcBorders>
                    <w:top w:sz="4.06447982788085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50 ` </w:t>
                  </w:r>
                  <w:r>
                    <w:rPr>
                      <w:rFonts w:ascii="Times New Roman,Italic" w:hAnsi="Times New Roman,Italic" w:eastAsia="Times New Roman,Italic"/>
                      <w:b w:val="0"/>
                      <w:i/>
                      <w:color w:val="000000"/>
                      <w:sz w:val="23"/>
                    </w:rPr>
                    <w:t>o nlik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4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200+300=500 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7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4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45+3 ni yechish metodikasini ko„rsating.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45+3=(40+5)+3=40+(5+3)=48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45+3=(40+5)-3=42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45+3=(40-3)+5=37+5=42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45+3=(40+3)+5=43+5=48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- 4;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Hisoblashning yozma usullari asosan qaysi konsentrda qo„llaniladi?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 lik va ko„pxonali sonlar konsentrida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lik konsentrida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lik konsentrida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lik va 1000 lik konsentrida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Hisoblashning og„zaki usullari asosan qaysi konsentrda qo„llaniladi?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lik va 100 lik konsentrida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lik va 1000 lik konsentrida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 lik konsentrida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 lik va ko„p xonali sonlar konsentrida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lik konsentirida hisoblashning og„zaki usullari nimaga asoslangan?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 amallarning xossalari va hisoblashning qulay usullariga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Hamma hisoblash usullarini bilishga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 amallarning aniq mazmuniga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Amallarning komponentlari va natijasining o„zaro bog„liqligiga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Hisoblashning og„zaki usullarida hisoblash … boshlanadi.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katta xona birligidan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kichik xona birligidan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o„rta xona birligidan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misolning oxiridan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Hisoblashning yozma usullarida hisoblash … boshlanadi.Tushurib qoldirilgan jumlani toping.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kichik xona birligidan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katta xona birligidan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o„rta xona birligidan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misolning boshidan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</w:tc>
      </w:tr>
      <w:tr>
        <w:trPr>
          <w:trHeight w:hRule="exact" w:val="1144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Nomalum bo„luvchi qanday topiladi?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Bo„linuvchi bo„linmaga bo„linadi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Bo„linuvchi bo„linmaga ko„paytirib topiladi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Ko„paytuvchi bo„linuvchiga bo„linadi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0" w:right="940" w:bottom="578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Bo„luvchi bolinuvchiga kopaytiriladi 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7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Agar bo„linuvchi 2 marta ortirilib bo„luvchi 2 marta kamaytirilsa bo„linma qanday o„zgaradi?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4marta ortadi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marta kamayadi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taortadi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ta kamayadi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Uchinchi sinfda o„quvchilar bo„lishning qaysi turi bilan tanishadilar?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Jadvaldan tashqari bo„lish, qoldiqli bo„lish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Jadvalda bo„lish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77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Qoldiqli bo„lish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772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Jadvaldan tashqari bo„lish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- 4; Qiyinlik darajasi - 3; </w:t>
            </w:r>
          </w:p>
        </w:tc>
      </w:tr>
      <w:tr>
        <w:trPr>
          <w:trHeight w:hRule="exact" w:val="212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 xonali sonlarni ko„paytirish va bo„lish qanday bosqichlarda o„rganiladi? 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432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 xonali songa ko„paytirish va bo„lish,ikki xonali va uch xonali sonlarga ko„paytirish va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Tayyorgarlik ishi, ko„paytirish bilan tanishtirish, bo„lish bilan tanishtirish 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va bo„lish bilan tanishtiriladi, bir xonali songa ko„paytirish, bir xonali songa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bilan tanishtirish, bo„lish bilan tanishtirish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- 1;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Boshlang„ich sinf o„quvchilari qanaqa algebraik materiallar bilan tanishadilar?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 ifodalar, sonli tengliklar, sonli tengsizliklar, tenglamalar va tengsizliklarni yechish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Tenglama va tengsizliklar, tenglamalar sistemasi, o„zgaruvchili funksiyalar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Tenglama va tengsizliklar, murakkab tenglamalar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 o„zgaruvchili tenglama va tengsizliklar, tenglamalar sistemasini yechish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№39.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- 1;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 ifoda tushunchasi bilan o„quvchilar qaysi sinfda tanishadi?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Sonli ifodaning nomlanishi nimaga bog„liq?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ifodada bajariladigan oxirgi amal ishorasiga bog„liq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ifodaning birinchi hadiga bog„liq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amal kompоnentlariga bog„liq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ifodadagi amalga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- 1; </w:t>
            </w:r>
          </w:p>
        </w:tc>
      </w:tr>
      <w:tr>
        <w:trPr>
          <w:trHeight w:hRule="exact" w:val="11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Algebra elementlarini o„rgatish qayshi konsentridan boshlanadi?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lik dan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lik dan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 lik dan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600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Ko„pxonali sonlar 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7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- 4; Qiyinlik darajasi - 1;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“Al-jabr va al-Muqobala” kitobining muallifi kim?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Al-Xorazmiy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A.R.Beruniy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A.Farg„oniy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Ibn Sino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- 4; Qiyinlik darajasi - 1;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“Al-jabr va al-muqobala” nimani anglatadi?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to„ldirish va qarama-qarshisini topish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to„ldirish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77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qarama-qarshi to„ldirish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772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va ayirish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«Tenglik» tushunchasi qaysi sinfda orgatiladi?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«Tengsizlik» tushunchasi qaysi sinfda orgatiladi?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&lt;, &gt;, = belgilari qaysi mavzuni o„rgatishda kiritiladi?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 raqami va soni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 raqami va soni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 raqami va soni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raqami va soni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+, - belgilari qaysi mavzuni o„rgatishda kiritiladi?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raqami va sonini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 raqami va sonini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 raqami va sonini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raqami va sonini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- 3; Qiyinlik darajasi - 2; </w:t>
            </w:r>
          </w:p>
        </w:tc>
      </w:tr>
      <w:tr>
        <w:trPr>
          <w:trHeight w:hRule="exact" w:val="1416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«Tenglama» tushunchasi qaysi sinfda o„rgatiladi?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3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№49.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Harfiy ifodalar qaysi sinfda kiritiladi?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- 3;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Tenglama tuzush bilan masala yechish qaysi sinfda o„rgatiladi?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</w:tc>
      </w:tr>
      <w:tr>
        <w:trPr>
          <w:trHeight w:hRule="exact" w:val="182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Tenglamalar yechishga o„rgatish bosqichlarini ko„rsating. 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Darchali misollar yechish, tenglamalarni tanlash usuli bilan yechish, amallar komponentlari va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natijasining bog„lanishi asosida tenglamalar yechish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Tayyorlov bosqichi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Tenglamalarni tanlash usuli bilan yechish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Amallar komponentlari va natijasining bog„lanishi asosida tenglamalar yechish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Boshlang„ich sinflarda algebra va geometriya elementlari qaysi bosqichdan boshlab o„tiladi?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O„nlikdan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Yuzlikdan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Minglikdan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 xonali sonlar bosqichidan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20 ichida qoshish va ayirish qaysi sinfda o„rganiladi?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Qo„shishning hadlari qaysi sinfda o„rganiladi?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</w:tc>
      </w:tr>
      <w:tr>
        <w:trPr>
          <w:trHeight w:hRule="exact" w:val="142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Ayirishning hadlari qaysi sinfda o„rganiladi?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48" w:right="940" w:bottom="880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- 3;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holda qo„shish va ayirish amallari ko„paytirishdan oldin bajariladi?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qavsichida bo„lsa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har doim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ko„paytirishdan oldin kelsa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ko„paytirishdan keyin kelsa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- 3;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va ayirish amallari aralash berilgan bo„lsa, ularni qaysi tartibda bajarish kerak?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Chapdan o„nga qarab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Birinchi qo„shish bajariladi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O„ndan chapga qarab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Birinchi ayirishbajariladi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- 3;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 va bo„lish amallari aralash berilgan bo„lsa, ularni qaysi tartibda bajarish kerak?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Chapdan o„nga qarab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Birinchi ko„paytirish qo„shish bajariladi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O„ndan chapga qarab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Birinchi bo„lish bajariladi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№59.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- 3;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Yozma hisob usuli bilan o„quvchilar qaysi sinfdan boshlab tanishadi?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Ikkinchi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Birinchi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Uchunchi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To„rtinchi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- 1;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Dastlabki geometrik materiallar qaysi sinflardan boshlab o„rgatiladi?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1-sinfdan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2-sinfdan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3-sinfdan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- 1; </w:t>
            </w:r>
          </w:p>
        </w:tc>
      </w:tr>
      <w:tr>
        <w:trPr>
          <w:trHeight w:hRule="exact" w:val="18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Figura yuzi, yuza o„lchov birliklari mavzusi o„quv dasturida nechanchi sinfda kiritiilishi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rejalashtirilgan?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Ikkinchi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Birinchi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Uchinchi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Beshinchi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42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Santimetr o„lchov birligi qaysi sinfda kiritiladi?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48" w:right="940" w:bottom="880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Detsimetr o„lchov birligi qaysi sinfda kiritiladi?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Metr o„lchov birligi qaysi sinfda kiritiladi?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Kilometr o„lchov birligi qaysi sinfda kiritiladi?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Kvadrat santimetr o„lchov birligi qaysi sinfda kiritiladi?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Kvadrat detsimetr o„lchov birligi qaysi sinfda kiritiladi?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Kvadrat metr o„lchov birligi qaysi sinfda kiritiladi?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№69.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Kvadrat kilometr o„lchov birligi qaysi sinfda kiritiladi?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- 3; </w:t>
            </w:r>
          </w:p>
        </w:tc>
      </w:tr>
      <w:tr>
        <w:trPr>
          <w:trHeight w:hRule="exact" w:val="27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 yonli ABC uchburchakning perimetri 28 smga teng (AC-asosi, BD-balandligi), DBC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48" w:right="940" w:bottom="594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uchburchakning perimetri 18 smga teng. BD ni toping.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sm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sm </w:t>
            </w:r>
          </w:p>
        </w:tc>
      </w:tr>
      <w:tr>
        <w:trPr>
          <w:trHeight w:hRule="exact" w:val="288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sm </w:t>
            </w:r>
          </w:p>
        </w:tc>
      </w:tr>
      <w:tr>
        <w:trPr>
          <w:trHeight w:hRule="exact" w:val="284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sm 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6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Uzunlik miqdori qaysi tushuncha orqali 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Kesma uzunligi tushunchasi orqali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Chizg„och yordamida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Nur tushunchasi orqali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To„g„ri chiziq tushunchasi orqali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- 2; Qiyinlik darajasi - 2;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772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«Kvadratning perimetri» mavzusi qaysi sinfda 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«Kvadrat» mavzusi qaysi sinfda o„rgatiladi?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«To„g„ri to„rtburchak» mavzusi qaysi sinfda o„rgatiladi?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- 3;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uzunlik o„lchov birliklari hozirgi paytda qo„llaniladi?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m, sm, dm, km, mm, qarich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qarich, litr, km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tirsak, chaqirim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sm, dm, tirsak, km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- 3;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Geometrik shakllardan qaysilari boshlang„ich sinflarda o„rgatilmaydi?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Parallelogramm, parallelepiped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Parallelogramm, nur, to„g„ri chiziq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To„g„ri chiziq, fazoviy shakllar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Nur, burchak, aylanma jismlar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- 3; </w:t>
            </w:r>
          </w:p>
        </w:tc>
      </w:tr>
      <w:tr>
        <w:trPr>
          <w:trHeight w:hRule="exact" w:val="56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geometrik shakllarning ta‟rifi boshlang„ich sinflarda kiritilmaydi?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Fazoviy shakllar, aylanma jismlar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588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To„g„ri to„rtburchak, uchburchak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To„g„ri chiziq, nur, burchak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Ko„pburchak, kvadrat 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- 4; Fan bo‟limi - 1; Qiyinlik darajasi - 1;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Ulush bu …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 qismlarga bo„lish natijasidan hosil bo„lgan butunning qismi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Butunning qismi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 qismlarga bo„lish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№79.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- 4; Fan bo‟limi - 1; Qiyinlik darajasi - 2;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«Ulush» mavzusi qaysi sinfdao„rgatiladi?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77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772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- 4; Fan bo‟limi - 2; Qiyinlik darajasi - 3;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O„nli kasrlar tushunchasini kim kiritgan?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XV asrda Ali Qushchi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XIV asrda Mirzo Ulug„bek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VII asrda Ibn Sino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XVIII asrda Gauss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- 4; Fan bo‟limi - 2; Qiyinlik darajasi - 3;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rivojlanishiga katta xissa qo„shgan o„zbek olimlarini ko„rsating.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K.Niyoziy, T.Sarimsoqov, S.Sirojiddinov, M.Saloxiddinov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J.Juraeva, A.Beruniy, A.Raximkoriev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T.Urazboyev, T.Jurayev, Yo.Turakulov, M.Saloxiddinov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T.Usmonov, V.Qabulov, S.Sirojiddinov, B.Ikromov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№82.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- 4; Fan bo‟limi - 1; Qiyinlik darajasi - 1;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ulushlar birinchi kiritiladi?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Yarim,chorak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Beshdan bir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Uchdan bir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Sakkizdan bir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№83.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- 1;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amali mazmunini ochib beruvchi masala qanday nomlanadi?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Yig„indini topishga doir masala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Ayirmani topishga doir masala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No‟malum qo„shiluvchini topishga doir masala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amali bilan yechiladigan masala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№84.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- 1; </w:t>
            </w:r>
          </w:p>
        </w:tc>
      </w:tr>
      <w:tr>
        <w:trPr>
          <w:trHeight w:hRule="exact" w:val="113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Masalani yechish bosqichlarini ko„rsating.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Masala shartining berilishi va tahlili, masala tahlili, shartining qisqa yozilishi, yechimi va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javobining yozilishi, yechim to„g„riligini tekshirish.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Masala tahlili, shartning qisqacha yozilishi, yechim va javobning yozilishi, masala yechimi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594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9526"/>
      </w:tblGrid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to„g„riligini tekshirish.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Masala tahlili, shartininjg qisqa yozilishi, yechimining va javobining qisqa yozilishi. </w:t>
            </w:r>
          </w:p>
        </w:tc>
      </w:tr>
      <w:tr>
        <w:trPr>
          <w:trHeight w:hRule="exact" w:val="286"/>
        </w:trPr>
        <w:tc>
          <w:tcPr>
            <w:tcW w:type="dxa" w:w="9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Masala shartining qisqacha yozilishi, yechimi va javobining yozilishi. 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№85.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- 1; </w:t>
            </w:r>
          </w:p>
        </w:tc>
      </w:tr>
      <w:tr>
        <w:trPr>
          <w:trHeight w:hRule="exact" w:val="15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Sodda masalalar…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yechish jarayonida bitta amaldan foydalanib yechiladi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yechish jarayonida 2 yoki undan ortiq amal bilan yechiladi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 amallar ma`nosini ochishda qo„llaniladi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algebraik amallar, geometrik tushunchalar va ulushlarni o„rganishda qo„llaniladi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№86.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- 1; </w:t>
            </w:r>
          </w:p>
        </w:tc>
      </w:tr>
      <w:tr>
        <w:trPr>
          <w:trHeight w:hRule="exact" w:val="156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Murakkab masalalar…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77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 va undan ortiq amal bilan yechiladi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772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yechish jarayonida bitta amaldan foydalanib yechiladi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 amallar ma`nosini ochishda qo„llaniladi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algebraik amallar, geometrik tushunchalar va ulushlarni o„rganishda qo„llaniladi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№87.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- 1; </w:t>
            </w:r>
          </w:p>
        </w:tc>
      </w:tr>
      <w:tr>
        <w:trPr>
          <w:trHeight w:hRule="exact" w:val="15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Ayirish amalini mazmunini ochib beruvchi masala qanday nomlanadi?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Qoldiqni topishga doir masala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Ayirish amali bilan yechiladigan masala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Ayirmani topishga doir masala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Qoshishga teskari masala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№88.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- 2; </w:t>
            </w:r>
          </w:p>
        </w:tc>
      </w:tr>
      <w:tr>
        <w:trPr>
          <w:trHeight w:hRule="exact" w:val="184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Quyidagi masala qaysi turga kiradi: “Saida kutubxonadan 4 ta kitob oldi. Sevara nechta kitob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olgan, agarda qizlar birgalikda 7 ta kitob olgan bo„lsa?”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Ish harakat va miqdorlar orasidagi bog„liqlikni o„rganuvchi masalalar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Qo„shishning aniq ma`nosini ochib beruvchi masalalar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Ayirmaga ko„ra noma`lumni topishga oid masalalar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Munosabatlarni o„rganuvchi masalalar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№89.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- 2; </w:t>
            </w:r>
          </w:p>
        </w:tc>
      </w:tr>
      <w:tr>
        <w:trPr>
          <w:trHeight w:hRule="exact" w:val="1820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86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Quyidagi masala qaysi turga kiradi: “Toshbaqa 5 m/min tezlik bilan harakatlanmoqda.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Qanchavaqtdankeyinu 20 mmasofanibosibo„tadi?”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Harakatga oid masalar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Geometrik ma‟noga ega bo„lgan masalalar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Proporsional bo„lishga oid masalalar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Ish harakat va miqdorlar orasidagi bog„liqlikni o„rganuvchi masalalar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№90.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8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- 2; </w:t>
            </w:r>
          </w:p>
        </w:tc>
      </w:tr>
      <w:tr>
        <w:trPr>
          <w:trHeight w:hRule="exact" w:val="1704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28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Umumiy qoidalardan xususiy misollarga va konkret qoidalarga o„tish – ... deyiladi. Nuqtalar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o„rniga kerakli so„zni qo„ying.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deduksiya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analogiya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induksiya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umumlashtirish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1028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№91.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- 2; </w:t>
            </w:r>
          </w:p>
        </w:tc>
      </w:tr>
      <w:tr>
        <w:trPr>
          <w:trHeight w:hRule="exact" w:val="14242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... -xususiydan xususiyga boradigan”, bir konkret faktdan boshqa konkret faktlarga boradigan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xulosadir. Nuqtalar o„rniga kerakli so„zni qo„ying.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Analogiya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Deduksiya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Umumlashtirish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Induksiya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432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150 kg li sigir bir kunda 400 grammga semirsa, 30 kundan keyin sigirning og„irligi qancha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162 kg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152 kg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138 kg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163 kg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- 2;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Go„shtni qaynatishda u o„z massasining beshdan ikki qismini yo„qatadi. 6 kg qaynatilgan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go„sht olish uchun necha kg go„sht olish kerak?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kg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 kg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10,5 kg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kg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Ikkita sonning o„rta arifmetigi sonlarning kattasidan 13 ga kichik. Sonlarning ayirmasini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toping.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26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25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24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23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48-3 ni yechish metodikasini ko„rsating.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48-3=(40+8)-3=40+(8-3)=45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48-3=(40+8)-3=40-3+8=37+8=45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48-3=(45-3)-3=45+(3-3)=45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48-3=48-(2+1)=(48-2)-1=46-1=45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Biror sonni o„ylang. Unga undan keying sonni qo„shing, 9 ni qo„shing, 2 ga bo„ling, o„ylangan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sonni airing. Natijani toping.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28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Maxsulotning narxi ketma-ket ikki marta10% ko„tarilganda 451 so„m bo„ldi. Maxsulotning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birinchi marta oshirilgandagi narxini toping?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410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450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420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440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 sinfda 10 ichida qo„shish o„rganishda qaysi xossa bilan tanishadilar?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o„rin almashtirish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48" w:right="940" w:bottom="588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96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distributivlik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tranzitiv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tranzitiv va distributivlik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№99.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Noto„g„rijavobni toping.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Uchrashma harakatda tezliklar ayiriladi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Qarama-qarshi harakatda tezliklar qo„shiladi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 tomonga qarab harakatda tezliklar ayriladi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Uchrashma harakatda tezliklar qo„shiladi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Muammoli masalani toping.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Abrorda opasinikiga nisbatan ikki barobar ko„proq olma bor edi. Ikkalasida nechta olma bor?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Sonning 1/5 qismi 20ga teng. Sonni toping.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sonning 35 ga bo„linmasi 8 ga teng?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86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Bitta terakdan 2 chelak olma terildi, ikkinchisidan undan 1 chelak ortiq olma terilgan.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Hammasi bo„lib necha chelak olma terilgan?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Yetishmayotgan va ortiqcha ma‟lumotli masalalar … masalalar deyiladi.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muammoli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mantiqiy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sodda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murakkab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- 3;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O„n yuzlik necha minglikni tashkil etadi?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 minglikni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 minglikni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Besh minglikni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O„n minglikni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Algebra atamasi qaysi allomaning ismi bilan bog„liq?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Al-Xorazmiy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Ibn Sino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Rene Dekart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Fransua Viet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37+3 ni hisoblash usulini toping.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 + 3 = 30 + 7 + 3 = 30 + (7 + 3) = 30 + 10 = 40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 + 3 = 30 - 7 + 3 = 30 + (7 - 3) = 30 + 10 = 40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 + 3 = 30 + 7 - 3 = 30 - (7 + 3) = 30 + 10 = 40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 + 3 = 30 - 7 - 3 = 30 - (7 - 3) = -30 - 10 = 40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37- 20 ni hisoblash usulini toping.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37- 20 = (30 + 7) – 20 = (30 – 20) + 7 = 10 + 7 = 17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37 -20 = (30 - 7) – 20 = (30 – 20) -7 = 10 + 7 = 17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37 -20 = (37 - 7) – 20 = (30 – 20) + 7 = 10 + 7 = 17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37 -20 = (30 + 7) - 20 = (30 – 20) - 7 = 10 + 7 = 17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tenglik to„g„ri?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12sm+6dm=72sm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13sm+5dm=68 sm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96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12sm+7dm=72sm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14sm+6dm=64sm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tenglik to„g„ri?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1metr=100sm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1dm=100sm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10sm=100dm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1km=100m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- 4;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sinfda … konsentrida arifmetik amallar o„rgatiladi.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ko„pxonali sonlar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o„nlik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yuz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manfiy sonlar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№109.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tenglik to„g„ri?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30sm-1dm=20sm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40sm-2dm=10sm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50sm-2dm=20sm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60sm-3dm=10sm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56+30 misolni yechish metodikasini ko„rsating.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56 +30 = (50 +6) + 30 = (50 +30) +6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56 + 30 = (56 +20) +10 = 76 +10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56 + 30 = (50 + 6) +30 = 50 + (6 +30)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56 + 30 = 5 o‟n + 6 bir + 3 o‟n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400+270 misolni yechishda qo„shishning qanday xossalaridan foydalanamiz?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Songa yig„indini qo„shish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O„rin almashtirish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Taqsimot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Guruhlash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680 + 200 misolni yechishda qo„shishning qanday xossalaridan foydalanamiz?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Yig„indiga sonni qo„shish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O„rin almashtirish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Taqsimot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Guruhlash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100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20×4, 90:3 ko„rinishdagi ko„paytirish va bo„lish bilan o„quvchilar qaysi mavzularda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tanishadilar?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ichida ko„paytirish va bo„lish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ichida qo„shish vaayirish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 ichida ko„paytirish va bo„lish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 xonali sonlarni ko„paytirish va bo„lish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jadvali qaysi sinfda kiritiladi?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9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300+...+4=384 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55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53+30 ni hisoblash usulini toping.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53+30=(50+3)+30=(50+30)+3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53+30=(53+20)+10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53+30=(50+3)+30=50+(3+30)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53+30=5o„n+3bir+3o„n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– 3 ni hisoblash usulini toping.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16-3=(10+6)-3=10+(6-3)=13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16-3=(16+3)-3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16-3=(10+6)-3=(10-3)+6=7+6=13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16-3=16-(2+1)=(16-2)-1=16-3=13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400+200 ni hisoblash usulini toping. </w:t>
                  </w:r>
                </w:p>
              </w:tc>
            </w:tr>
            <w:tr>
              <w:trPr>
                <w:trHeight w:hRule="exact" w:val="59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7.99999999999983" w:type="dxa"/>
                  </w:tblPr>
                  <w:tblGrid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  <w:gridCol w:w="1168"/>
                  </w:tblGrid>
                  <w:tr>
                    <w:trPr>
                      <w:trHeight w:hRule="exact" w:val="286"/>
                    </w:trPr>
                    <w:tc>
                      <w:tcPr>
                        <w:tcW w:type="dxa" w:w="124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1"/>
                          </w:rPr>
                          <w:t>400</w:t>
                        </w:r>
                      </w:p>
                    </w:tc>
                    <w:tc>
                      <w:tcPr>
                        <w:tcW w:type="dxa" w:w="16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</w:t>
                        </w:r>
                      </w:p>
                    </w:tc>
                    <w:tc>
                      <w:tcPr>
                        <w:tcW w:type="dxa" w:w="440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1"/>
                          </w:rPr>
                          <w:t>200</w:t>
                        </w:r>
                      </w:p>
                    </w:tc>
                    <w:tc>
                      <w:tcPr>
                        <w:tcW w:type="dxa" w:w="20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</w:t>
                        </w:r>
                      </w:p>
                    </w:tc>
                    <w:tc>
                      <w:tcPr>
                        <w:tcW w:type="dxa" w:w="512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4" w:right="0" w:firstLine="0"/>
                          <w:jc w:val="left"/>
                        </w:pPr>
                        <w:r>
                          <w:rPr>
                            <w:w w:val="101.63465227399553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1"/>
                          </w:rPr>
                          <w:t>600</w:t>
                        </w:r>
                      </w:p>
                    </w:tc>
                  </w:tr>
                  <w:tr>
                    <w:trPr>
                      <w:trHeight w:hRule="exact" w:val="276"/>
                    </w:trPr>
                    <w:tc>
                      <w:tcPr>
                        <w:tcW w:type="dxa" w:w="124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type="dxa" w:w="3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1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1"/>
                          </w:rPr>
                          <w:t>yuz</w:t>
                        </w:r>
                      </w:p>
                    </w:tc>
                    <w:tc>
                      <w:tcPr>
                        <w:tcW w:type="dxa" w:w="16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</w:t>
                        </w:r>
                      </w:p>
                    </w:tc>
                    <w:tc>
                      <w:tcPr>
                        <w:tcW w:type="dxa" w:w="1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type="dxa" w:w="32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1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1"/>
                          </w:rPr>
                          <w:t>yuz</w:t>
                        </w:r>
                      </w:p>
                    </w:tc>
                    <w:tc>
                      <w:tcPr>
                        <w:tcW w:type="dxa" w:w="20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</w:t>
                        </w:r>
                      </w:p>
                    </w:tc>
                    <w:tc>
                      <w:tcPr>
                        <w:tcW w:type="dxa" w:w="1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type="dxa" w:w="332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1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3465227399553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1"/>
                          </w:rPr>
                          <w:t>yuz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0.0" w:type="dxa"/>
                  </w:tblPr>
                  <w:tblGrid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</w:tblGrid>
                  <w:tr>
                    <w:trPr>
                      <w:trHeight w:hRule="exact" w:val="300"/>
                    </w:trPr>
                    <w:tc>
                      <w:tcPr>
                        <w:tcW w:type="dxa" w:w="842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2" w:lineRule="auto" w:before="0" w:after="0"/>
                          <w:ind w:left="0" w:right="20" w:firstLine="0"/>
                          <w:jc w:val="right"/>
                        </w:pPr>
                        <w:r>
                          <w:rPr>
                            <w:w w:val="98.813396951426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400</w:t>
                        </w:r>
                      </w:p>
                    </w:tc>
                    <w:tc>
                      <w:tcPr>
                        <w:tcW w:type="dxa" w:w="16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42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2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200</w:t>
                        </w:r>
                      </w:p>
                    </w:tc>
                    <w:tc>
                      <w:tcPr>
                        <w:tcW w:type="dxa" w:w="16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884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2" w:lineRule="auto" w:before="0" w:after="0"/>
                          <w:ind w:left="72" w:right="0" w:firstLine="0"/>
                          <w:jc w:val="left"/>
                        </w:pPr>
                        <w:r>
                          <w:rPr>
                            <w:w w:val="98.813396951426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600</w:t>
                        </w:r>
                      </w:p>
                    </w:tc>
                  </w:tr>
                  <w:tr>
                    <w:trPr>
                      <w:trHeight w:hRule="exact" w:val="256"/>
                    </w:trPr>
                    <w:tc>
                      <w:tcPr>
                        <w:tcW w:type="dxa" w:w="682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400 </w:t>
                        </w:r>
                        <w:r>
                          <w:rPr>
                            <w:w w:val="98.81339695142664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  <w:tc>
                      <w:tcPr>
                        <w:tcW w:type="dxa" w:w="16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</w:t>
                        </w:r>
                      </w:p>
                    </w:tc>
                    <w:tc>
                      <w:tcPr>
                        <w:tcW w:type="dxa" w:w="740"/>
                        <w:gridSpan w:val="3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200 </w:t>
                        </w:r>
                        <w:r>
                          <w:rPr>
                            <w:w w:val="98.81339695142664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  <w:tc>
                      <w:tcPr>
                        <w:tcW w:type="dxa" w:w="18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3"/>
                          </w:rPr>
                          <w:t></w:t>
                        </w:r>
                      </w:p>
                    </w:tc>
                    <w:tc>
                      <w:tcPr>
                        <w:tcW w:type="dxa" w:w="704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1339695142664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600 </w:t>
                        </w:r>
                        <w:r>
                          <w:rPr>
                            <w:w w:val="98.81339695142664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3"/>
                          </w:rPr>
                          <w:t>bir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55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7.99999999999983" w:type="dxa"/>
                  </w:tblPr>
                  <w:tblGrid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  <w:gridCol w:w="1335"/>
                  </w:tblGrid>
                  <w:tr>
                    <w:trPr>
                      <w:trHeight w:hRule="exact" w:val="292"/>
                    </w:trPr>
                    <w:tc>
                      <w:tcPr>
                        <w:tcW w:type="dxa" w:w="684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56" w:firstLine="0"/>
                          <w:jc w:val="right"/>
                        </w:pPr>
                        <w:r>
                          <w:rPr>
                            <w:w w:val="98.8436438820578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2"/>
                          </w:rPr>
                          <w:t>400</w:t>
                        </w:r>
                      </w:p>
                    </w:tc>
                    <w:tc>
                      <w:tcPr>
                        <w:tcW w:type="dxa" w:w="12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436438820578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</w:t>
                        </w:r>
                      </w:p>
                    </w:tc>
                    <w:tc>
                      <w:tcPr>
                        <w:tcW w:type="dxa" w:w="44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436438820578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type="dxa" w:w="180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436438820578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</w:t>
                        </w:r>
                      </w:p>
                    </w:tc>
                    <w:tc>
                      <w:tcPr>
                        <w:tcW w:type="dxa" w:w="612"/>
                        <w:gridSpan w:val="2"/>
                        <w:tcBorders>
                          <w:bottom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0" w:firstLine="0"/>
                          <w:jc w:val="left"/>
                        </w:pPr>
                        <w:r>
                          <w:rPr>
                            <w:w w:val="98.8436438820578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2"/>
                          </w:rPr>
                          <w:t>600</w:t>
                        </w:r>
                      </w:p>
                    </w:tc>
                  </w:tr>
                  <w:tr>
                    <w:trPr>
                      <w:trHeight w:hRule="exact" w:val="252"/>
                    </w:trPr>
                    <w:tc>
                      <w:tcPr>
                        <w:tcW w:type="dxa" w:w="544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436438820578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40 </w:t>
                        </w:r>
                        <w:r>
                          <w:rPr>
                            <w:w w:val="98.8436438820578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2"/>
                          </w:rPr>
                          <w:t>o</w:t>
                        </w:r>
                        <w:r>
                          <w:rPr>
                            <w:w w:val="98.8436438820578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type="dxa" w:w="140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436438820578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</w:t>
                        </w:r>
                      </w:p>
                    </w:tc>
                    <w:tc>
                      <w:tcPr>
                        <w:tcW w:type="dxa" w:w="560"/>
                        <w:gridSpan w:val="2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exact" w:before="0" w:after="0"/>
                          <w:ind w:left="64" w:right="0" w:firstLine="0"/>
                          <w:jc w:val="left"/>
                        </w:pPr>
                        <w:r>
                          <w:rPr>
                            <w:w w:val="98.8436438820578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20 ' </w:t>
                        </w:r>
                        <w:r>
                          <w:rPr>
                            <w:w w:val="98.8436438820578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2"/>
                          </w:rPr>
                          <w:t>o n</w:t>
                        </w:r>
                      </w:p>
                    </w:tc>
                    <w:tc>
                      <w:tcPr>
                        <w:tcW w:type="dxa" w:w="236"/>
                        <w:gridSpan w:val="2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4364388205789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</w:t>
                        </w:r>
                      </w:p>
                    </w:tc>
                    <w:tc>
                      <w:tcPr>
                        <w:tcW w:type="dxa" w:w="556"/>
                        <w:tcBorders>
                          <w:top w:sz="4.06447982788085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8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4364388205789"/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60 ' </w:t>
                        </w:r>
                        <w:r>
                          <w:rPr>
                            <w:w w:val="98.84364388205789"/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2"/>
                          </w:rPr>
                          <w:t>o 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400+200=600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№119.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50-36=50-(30+6)=(50-30)+6=26, 56-30=(50+6)-30=(50-30)-6=14. Qaysi qoida noto„g„ri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qo„llangan?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Sondan yig„indini va yig„indidan sonni ayirish qoidalarini aralashishi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va ayiriah jadvalini bilmaslik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Ko„rsatilgan sonlarni ajrata bilmaslik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va ayirish amallarini aralashtirish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9+5 ni hisoblash metodikasini ko„rsating.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9+5=9+(1+4)=(9+1)+4=10+4=14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9+5=(5+4)+5=(5+5)+4=10+4=14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9+5=(6+3)+5=6+(3+5)=6+8=14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9+5=(4+5)+5=4+(5+5)=4+10=14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Qoldiqli bo„lish nechanchi sinfda o„rgatiladi?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 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50-16 misolni yechishda ayirishning qanday xossalaridan foydalanamiz.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Yig„indidan sonni ayirish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4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532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O„rin almashtirish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Taqsimot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Guruhlash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 va ayirishning 4+1, 7-1 ko„rinishidagi usullari qaysi sinfda o„rgatiladi?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 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Mantiqiy masalani toping.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Bitta terakdan 3 chelak olma terildi, ikkinchisidan undan 2chelak kam olma terilgan. Hammasi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bo„lib necha chelak olma terilgan?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Sonning 1/4 qismi 15 ga teng. Sonni toping.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sonning 25 ga bo„linmasi 12 ga teng?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72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Gulida akasinikiga nisbatan uch barobar ko„proq tabriknoma bor edi. Ikkalasida nechta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tabriknoma bor?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o„qitish metodikasi haqidagi tushuncha birinchi bo„lib kimning qaysi asarida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bayon qilingan?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G. Pestalosi “Sonni ko„rgazmali o„rganish”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Al-Xorazmiy “Al jabr va al- muqobila”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Abu Ali Ibn Sino “Tib qonunlari”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Abu Rayhon Beruniy “Hindiston”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Biror sonni o„ylang. Unga undan keying sonni qo„shing, 5 ni qo„shing, 2 ga bo„ling, o„ylangan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sonni airing. Natijani toping.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- 3;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“Darchani to„ldiring” ko„rinishdagi vazifa nechanchi sinfda beriladi.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Matematikani o„qitish metodikasi qancha asosiy qismlardan iborat?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№129.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83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0" w:after="0"/>
                    <w:ind w:left="104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bo„limda, matematika fanining maqsadi, mazmuni, metodologiyasi shakli, metodlari va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vositalarining metodik tizimi pedagogik, psixologik qonunlar hamda didaktik tamoyillar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asosida ochib beriladi?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o„qitishning umumiy metodikasi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o„qitishning maxsus metodikasi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o„qitishning konkret metodikasi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Hamma bo„limda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584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63"/>
        <w:gridCol w:w="4763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№130.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</w:tc>
      </w:tr>
      <w:tr>
        <w:trPr>
          <w:trHeight w:hRule="exact" w:val="14016"/>
        </w:trPr>
        <w:tc>
          <w:tcPr>
            <w:tcW w:type="dxa" w:w="9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Bo„lishni o„rgatish metodikasi nechta bosqichdan iborat?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99999999999988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999999999999886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0 bilan tugovchi ikkixonali sonlarni qo„shish va ayirish amallari qaysi konsentrda ko„riladi?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lik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lik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 lik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 xonali sonlar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- 3;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Tezlik o„zgarmas bo„lganda masofa bilan vaqt qanday bog„lanishda bo„ladi?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To„g„ri proporsional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Teskari proporsional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O„zgarmas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 kuchli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- 3;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Vaqt o„zgarmas bo„lganda tezlik bilan masofaorasida qanday proporsional bog„lanish bo„ladi?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To„g„ri proporsional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Teskari proporsional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O„zgarmas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 kuchli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- 3;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Masofao„zgarmas bo„lganda tezlik bilan vaqt orasida qanday proporsional bog„lanish bo„ladi?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Teskari proporsional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To„g„ri proporsional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O„zgarmas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 kuchli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1000+...+50+4=1654 da nuqtalar o„rniga qoldirilgan sonni qo„ying.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600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800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60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Bo„lishning aniq ma`nosini ochishda bo„lishning nechta turi qaraladi?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63+30 ni hisoblash metodikasini ko„rsating.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63+30=(60+3)+30=(60+30)+3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63+30=(63+20)+10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63+30=(60+3)+30=60+(3+30)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63+30=6o„nl+3birl+3o„nl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18+3 ni hisoblash metodikasini ko„rsating.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48" w:right="940" w:bottom="70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96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18+3=18+(2+1)=(18+2)+1=20+1=21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18+3=18+1+1+1=19+1+1= 20+1=21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18+3=(10+8)+3=(10+3)+8= 13+8=21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18+3=18+(1+2)=(18+1)+2=19+2=21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№139.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Ko„paytirishni o„rgatish metodikasi nechta bosqichdan iborat?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Qo„shishni o„rgatish metodikasi nechta bosqichdan iborat?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Berilgan masalaga nechta teskari masala tuzish mumkin?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Masala shartidagi berilganlar soni nechta bo„lsa shuncha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Ikkita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Uchta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To„rtta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Masalaning savolidan shartiga qarab tahlil qilish usuli …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Sintetik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Analitik-sintetikli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Analitik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Amaliy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- 1;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Masalaning shartidan savoliga qarab tahlil qilish usuli …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Analitik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Sintetik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Analitik- sintetikli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Amaliy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432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Boshlang„ich sinflarda matematika o„qitish metodikasi fani rivojiga hissa qo„shgan olimlar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nomi qaysi javobda to„g„ri ko„rsatilgan?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N.U.Bikbayeva, L.Sh.Levenberg, M.E.Jumayev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M.Raximov, N.Bo„riyev, S.Inoyatov,N.To„ychiyev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K.Qo„chqorov, L.Ergashov, F.Zaripov,D.Adizov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M.Ergasheva, N.Zaynitdinova, M.Hakimova, T.Umarova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 matematika darsligi mualliflari kim?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M.Jumayev va boshqalar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N.U.Bikbayeva va boshqalar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L.Sh.Levenberg va boshqalar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N.Qo„chqorov va boshqalar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 matematika darsligi mualliflari kim?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N.Abduraxmonova va boshqalar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84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N.U.Bikbayeva va boshqalar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L.Sh.Levenberg va boshqalar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N.Qo„chqorov va boshqalar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 matematika darsligi mualliflari kim?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S.Burxonov va boshqalar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N.U.Bikbayeva va boshqalar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L.Sh.Levenberg va boshqalar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N.Abduraxmonova va boshqalar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 matematika darsligi mualliflari kim?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N.U.Bikbayeva va boshqalar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N.Abduraxmonova va boshqalar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L.Sh.Levenberg va boshqalar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N.Qo„chqorov va boshqalar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№149.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Qanday masalani yechilishi uchun 2 ta va undan ortiq amallarni bajarishni talab qiladi?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Murakkab masalalar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Sodda masalalar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Murakkab ikki amalli masalaga aylantirish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Sodda masalaning savolini o„zgartirish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Boshlang„ich sinfdao„qitiladigan matematika kursining strukturasini ko„rsating.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Arifmetika, algebra va geometriya elementlari, miqdorlar, ulushlar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va arifmetika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va arifmetika, algebra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 to„rt amal, tenglama va tengsizlik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- 1;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O„zgaruvchi tushunchasini shakillantirish metodikasida quyidagi bosqich ko„rsatilgan: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Harfni o„zgaruvchini ko„rsatuvchi belgi sifatida qo„llash bosqichi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Harfsiz bosqich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Harfli belgini bilimlarni shakllantirish vositasi sifatida kiritish bosqichi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Belgilar haqidagi bilimlarni shakllantirish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(10+4)∙3=10∙3+4=34 amalni bajarishda ko„rsatilgan sabablarning qaysisi xatolikning natijasi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hisoblanadi?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Sonni yig„indiga qo„shish va yig„indini songa ko„paytirish qoidalarini almashinishi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Ikki xonali sonlarni tuzilish o„rnini bilmasligi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Xona birliklarini ko„paytirishni bilmasligi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 xato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- 2;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4-sinfdatenglamalarniyechish: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 amallarni yechishni konponent va natijalari o„rtasidagi bog„liqlik asosida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Saralashmetodiasosida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Tenglik xossalarini qo„llash asosida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Predmetlararo asosda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86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Geometrik materiallarni o„rganish metotlari ichida boshlang„ich sinf uchun xarakterli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bo„lmagan metodni ko„rsating.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laboratoriya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8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96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ko„rgazmali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amaliy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og„zaki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- 3; Fan bo‟limi - 1;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Geometrik materiallarni o„rganishda boshlang„ich ta‟lim DTSda nima ko„rsatilmagan?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Tatqiqot qilishni rivojlantirish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Geometrik tushunchalarni shakllantirish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Geometrik shakllarni tasavvur qilish majmui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Asosiy materialni o„rganishda geometrik materiallarni yordamchi sifatida qo„llash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 lik konsentirida arifmetik amallarni o„rgatishni 1-bosqichini ko„rsating?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nomerlashni bilish asosida tayyorlov bosqichi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o„rin almashish asosida tayyorlov bosqichi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aniq mazmunni ochib berish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noma‟lumni toppish asosida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Xisoblashni qaysi usuli sonlarni nomerlash asosida 100 ichida ko„paytirish va bo„lish jadvalini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o„rganishda qo„llaniladi?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og„zaki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yozma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ko„rgazmali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audio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1000lik konsentirida nechta qo„shish va ayirish bosqichlari bor?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№159.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- 4;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Ko„p xonali sonlar konsentirida nimaga asosiy urg„u beriladi?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Yozma hisoblashga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Og„zaki qo„shishga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Yozma bo„lishga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Yozma ko„paytirishga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Qoldiqli bo„lishni mohiyati nimada?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Javobda ikkita son va bo„luvchidan kichik qoldiq bo„ladi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Har doim qoldiq bo„luvchidan katta bo„ladi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Xossasi yo„q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Javobda uchta son bo„ladi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Qoldiqli bo„lish … imkoniyatini beradi.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kichik sonni katta songa bo„lishni yozish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katta sonni kichik songa qoldiqsiz bo„lish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bir xil sonlarni bo„lish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sonlarni ko„paytirish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81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- 4; Fan bo‟limi - 1;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O„lik kasrni kim o„ylab topgan?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Al- Koshi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Beruniy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84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Xorazmiy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Al-Masud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Bo„lish amali bu -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To„plamni teng quvvatli o„zaro kesishmaydigan qism to„plamlarga ajratish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Sonlarni boshqa son hosil qilish uchun bo„laklash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To„plamni teng bo„laklarga ajratish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To„plamni bo„laklash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Matematikaning boshlang„ich kursi mazmuni nechta bo„limdan iborat?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Matematikani o„qitishni asosiy maqsadlarini ko„rsating.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umumta‟lim, tarbiyaviy, rivojlantiruvchi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umumta‟lim, ilmiy, amaliy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tarbiyaviy, ilmiy, amaliy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metodologik, ilmiy, amaliy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DTSda haftada va yilda matematikadan necha soat o„tilishi ko„rsatilgan?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haftada – 5 soat, yilda - 170 soat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haftada – 3soat, yilda – 102soat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haftada – 4soat, yilda – 136soat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haftada –2soat, yilda –68soat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Ta‟lim to„g„irisidagi qonunning qaysi moddasida DTS haqida axborot berilgan?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7-moddasida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12-moddasida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9-moddasida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34-moddasida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DTS qanday statusga ega?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Ta‟limni mazmuni va talablariga qo„yilgan sifatini belgilovchi sifat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Ta‟limni mazmunini ko„rsatuvchi hujjat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Bilim,ko„nikma va malakalarni ko„rsatuvchi hujjat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Ta‟lim bosqichlarini ko„rsatuvchi hujjat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№169.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darsligi bu-….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Dastur va didaktik talablardan kelib chiqib o„quv maqsadiga mos ravishda matematikani bilish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asoslarini ko„rsatib beruvchi kitobdir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Chuqur matematik bilimlarni beruvchi kitob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Boshlang„ich matematik tuyshunchalarni beruvchi kitob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Bu ilmiy ommabop kitob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Darsni tahlil qilish nimalardan iborat? 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28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Darsni maqsadi, darsni mazmuni, ilmiyligi, darsda metodlarni qo„llash, darsda o„qituvchi va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o„quvchilar  faoliyati sifati, o„quvchilarda bilim, ko„nikma va malakalarni shakllantirish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Darsni maqsadi, darsni mazmuni, ilmiyligi, darsda metodlarni qo„llash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8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498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432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Darsni mazmuni, ilmiyligi, darsda metodlarni qo„llash, o„qituvchi va o„quvchilar faoliyati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sifati, o„quvchilarda bilim, ko„nikma va malakalarni shakllantirish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72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O„qituvchi va o„quvchilar faoliyati sifati, o„quvchilarda bilim, ko„nikma va malakalarni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shakllantirish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darsi quyidagi bosqichlardan tuzilgan? 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100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Darsni tashkil qilish,o„tilganlarni takrorlash, yangi bilimlarni o„rganish, ko„nikma va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malakalarni shakillantirish, uyga vazifa berish darsni yakunlash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28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O„tilganlarni takrorlash, yangi bilimlarni o„rganish, ko„nikma va malakalarni shakillantirish,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mavzuga taaluqli adabiyotlar bilan tanishtirish 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86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Yangi bilimlarni o„rganish, ko„nikma va malakalarni shakillantirish, mavzuga taaluqli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adabiyotlar bilan tanishtirish 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100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O„tilganlarni takrorlash, ko„nikma va malakalarni shakillantirish, ko„rgazma qurollar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tayyorlash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- 2;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Tafakkurning qaysi turi butunni qismlarga ajratishda qo„llaniladi?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Analiz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Sintez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Umumlashtirish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Deduksiya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15 ga karrali uch xonali sonlar nechta?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63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64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61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- 4;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28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 soni bilan tugaydigan shunday sonni topingki, unda oxirgi 6 sonini boshiga ko„chirilganda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undan 4 marta katta son chiqsin.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153846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354846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831826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565384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O„quvchi tomonidan asosiy qaysi faoliyat olib boriladi?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Qabul qilish,fikrlash, amaliyotda qo„llash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Uyga vazifani muntazam ravishda bajarish, tinglash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Yaxshi xulq, tinglash,aniq tartib intizom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Amaliyot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Sonlarni nomerlash – bu…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sonlarni o„qish va yozish, asosida arifmetik amallarni bajarish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arifmetik amallarni bajarilishi, sonlarni o„qish va yozish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sonlarni yozilishi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raqamlarni nomini o„qish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darslarda o„zlashtirilgan bilimlarni nazorat qilishda og„zaki va yozma tekshiruvga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asosiy o „rin ajratiladi?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Nazorat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Mustahkamlash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Aralash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940" w:bottom="594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552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Yangi bilim beruvchi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dars turida barcha asosiy bosqichlar uchun bir xil vaqt sarflanadi?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Aralash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Nazorat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Yangi bilim beruvchi dars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Bilim, ko‟nikma va malakalarni mustahkamlash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№179.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2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576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Quyida qaysi dars tuzilishi bayon etilgan: 1) o„tilgan mavzuni takrorlash; 2) yangi mavzu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bayoni; 3) yangi mavzuni mustahkamlash; 4) uyga vazifa.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Yangi bilim beruvchi dars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Aralash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Bilim, ko‟nikma va malakalarni mustahkamlash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Muammoli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83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0" w:after="0"/>
                    <w:ind w:left="104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Quyida qaysi dars tuzilishi bayon etilgan: 1) o„quvchilarning topshiriqlarni bajarishda kerakli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bo„lgan bilim, ko‟nikma va malakalarni shakillanishi; 2) har xil mashiqlarni mustaqil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bararishi; 3) tekshirish va yakunlash; 4) uyga vazifa.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Bilim, ko‟nikma va malakalarni mustahkamlash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Aralash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Yangi bilim beruvchi dars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Muammoli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04" w:right="72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Darsdan tashqari tashkil etiladigan o„quvchining yakka tartibdagi mustaqil ishi qanday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nomlanadi?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uy vazifasi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matematikadan olimpiada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matematikadantanlov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matematika to„garagi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Qachondan boshlab to„garak mashg„ulotlarini tashkil etish maqsadga muvofiq?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1-sinfning 2-yarim yilidan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1-sinfning 1-yarim yilidan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2-sinfning 2-yarim yilida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2-sinfning 1-yarim yilida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2-3-sinflarda to„garak mashg„ulotlari qancha vaqt davom etadi?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30-45 minut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15-20 minut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25-30 minut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30-35 minut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To„garak mashg„ulotlarini oyda necha marta tashkil etish maqsadga muvofiq?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oyiga 2-3 marta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haftada 2 marta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haftada 1marta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haftada 2-3marta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“Qiziqarli matematika” mashg„uloti qancha davom etadi?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25-35 minut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20-25 minut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574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526"/>
      </w:tblGrid>
      <w:tr>
        <w:trPr>
          <w:trHeight w:hRule="exact" w:val="14296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25-30minut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35-40 minut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“Qiziqarli matematika” mashg„uloti qancha davom etadi?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20-25 minut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25-30minut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30-35 minut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35-40 minut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Sinfdan tashqari ishlarning qaysi turiga “hayotiy raqamlar” tushunchasi ta‟lluqli?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ekskursiya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to„garak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qiziqarli matematika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olimpiada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56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0" w:after="0"/>
                    <w:ind w:left="104" w:right="100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Qaysi vosita vositalar tizimida asosiy hisoblanib, qolgan o„quv vositalari uni atrofida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guruhlanadi?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darslik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ko„rgazmali qurollar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ekran vositalari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doska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№189.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Videokasetalar, videodisklar…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vizual texnik vositalar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ovozli vositalar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dinamik vositalar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animatsiyali vositalar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Ingiliz tilidan tarjima qilganda«interact» so„zi qanday ma‟noni anglatadi?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«inter»- «o„zaro», «act»-harakat qilmoq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«inter»- «birga», «act»- harakat qilmoq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«inter»- «do„stona  », «act»- harakat qilmoq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«inter»- «birga», «act»- harakat qilmoq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Quyidagi belgilardan qaysi interfaol metotda foydalaniladi: «V», «-», «+», «?» 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insert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aqliy hujum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«kubik»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zigzag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- 5; Fan bo‟limi - 5;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Interfaol metotlarni qo„llaganda axborotning necha foizi o„zlashtiriladi?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70-95%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30-50%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20-30%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10-20%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- 1; Qiyinlik darajasi - 1;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44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100 ichida sonlarni raqamlash qaysi sinfda o„rganiladi?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940" w:bottom="702" w:left="1440" w:header="720" w:footer="720" w:gutter="0"/>
          <w:cols w:space="720" w:num="1" w:equalWidth="0"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668"/>
      </w:tblGrid>
      <w:tr>
        <w:trPr>
          <w:trHeight w:hRule="exact" w:val="12362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Agar bo„linuvchi 3 marta kamaytirilib bo„luvchi 3 marta orttirilsa bo„linma qanday o„zgaradi?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marta kamayadi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martaortadi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o„zgarmaydi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ta kamayadi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- 4;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O„quvchilar “sinf” tushunchasi bilan qaysi sinfda tanishadilar?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№196.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Agar bo„linuvchi 3 marta orttirilib bo„luvchi 3 marta kamaytirilsa bo„linma qanday o„zgaradi?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marta ortadi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marta kamayadi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taortadi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 ta kamayadi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№197.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- 4; Qiyinlik darajasi - 2;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O„quvchilar “xona” tushunchasi bilan qaysi sinfda tanishadilar?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2-sinfda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3-sinfda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4-sinfda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1-sinfda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№198.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Agar bo„linuvchi 4 marta kamaytirilib bo„luvchi 4 martaorttirilsa bo„linma qanday o„zgaradi?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marta kamayadi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marta ortadi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o„zgarmaydi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ta kamayadi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№199.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Agar bo„linuvchi 4 marta orttirilib bo„luvchi 4 marta kamaytirilsa bo„linma qanday o„zgaradi?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marta ortadi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marta kamayadi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o„zgarmaydi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ta kamayadi </w:t>
                  </w:r>
                </w:p>
              </w:tc>
            </w:tr>
          </w:tbl>
          <w:p>
            <w:pPr>
              <w:autoSpaceDN w:val="0"/>
              <w:tabs>
                <w:tab w:pos="1618" w:val="left"/>
              </w:tabs>
              <w:autoSpaceDE w:val="0"/>
              <w:widowControl/>
              <w:spacing w:line="278" w:lineRule="auto" w:before="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№200.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Fan bobi - 1; Fan bo‟limi - 3; Qiyinlik darajasi - 3;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9520"/>
            </w:tblGrid>
            <w:tr>
              <w:trPr>
                <w:trHeight w:hRule="exact" w:val="28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Agar bo„linuvchi va bo„luvchi 4 marta orttirilsa, bo„linma qanday o„zgaradi?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o„zgarmaydi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marta ortadi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marta kamayadi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34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16 ta kamayadi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4" w:right="798" w:bottom="618" w:left="1440" w:header="720" w:footer="720" w:gutter="0"/>
          <w:cols w:space="720" w:num="1" w:equalWidth="0">
            <w:col w:w="9668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sectPr w:rsidR="00FC693F" w:rsidRPr="0006063C" w:rsidSect="00034616">
      <w:pgSz w:w="11906" w:h="16838"/>
      <w:pgMar w:top="566" w:right="798" w:bottom="1440" w:left="1440" w:header="720" w:footer="720" w:gutter="0"/>
      <w:cols w:space="720" w:num="1" w:equalWidth="0">
        <w:col w:w="9668" w:space="0"/>
        <w:col w:w="9668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  <w:col w:w="95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